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32692E" w14:textId="77777777" w:rsidR="006D0F60" w:rsidRDefault="006D0F60" w:rsidP="006D0F60">
      <w:pPr>
        <w:spacing w:before="324"/>
        <w:ind w:left="2880" w:firstLine="720"/>
        <w:rPr>
          <w:sz w:val="44"/>
          <w:szCs w:val="48"/>
        </w:rPr>
      </w:pPr>
      <w:r w:rsidRPr="00E45486">
        <w:rPr>
          <w:sz w:val="44"/>
          <w:szCs w:val="48"/>
        </w:rPr>
        <w:t>PROJECT REPORT</w:t>
      </w:r>
    </w:p>
    <w:p w14:paraId="7DF9EC8A" w14:textId="77777777" w:rsidR="006D0F60" w:rsidRDefault="006D0F60" w:rsidP="006D0F60">
      <w:pPr>
        <w:spacing w:before="324"/>
        <w:ind w:left="2880" w:firstLine="720"/>
        <w:rPr>
          <w:sz w:val="28"/>
        </w:rPr>
      </w:pPr>
      <w:r>
        <w:rPr>
          <w:sz w:val="28"/>
        </w:rPr>
        <w:tab/>
      </w:r>
      <w:r>
        <w:rPr>
          <w:sz w:val="28"/>
        </w:rPr>
        <w:tab/>
        <w:t xml:space="preserve">On </w:t>
      </w:r>
    </w:p>
    <w:p w14:paraId="77F45A5F" w14:textId="77777777" w:rsidR="006D0F60" w:rsidRPr="006D0F60" w:rsidRDefault="006D0F60" w:rsidP="006D0F60">
      <w:pPr>
        <w:spacing w:before="324"/>
      </w:pPr>
    </w:p>
    <w:p w14:paraId="4CB932C2" w14:textId="28A1F5FE" w:rsidR="006D0F60" w:rsidRPr="006D0F60" w:rsidRDefault="00F10F46" w:rsidP="006D0F60">
      <w:pPr>
        <w:pStyle w:val="Heading1"/>
        <w:jc w:val="center"/>
        <w:rPr>
          <w:rFonts w:ascii="Algerian" w:hAnsi="Algerian"/>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calculator</w:t>
      </w:r>
      <w:r w:rsidR="006D0F60" w:rsidRPr="006D0F60">
        <w:rPr>
          <w:rFonts w:ascii="Algerian" w:hAnsi="Algerian"/>
          <w:b w:val="0"/>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 RESPONSIVE WEB-BASED DASHBOARD USING HTML, CSS &amp; JAVASCRIPT</w:t>
      </w:r>
    </w:p>
    <w:p w14:paraId="3AD72D81" w14:textId="77777777" w:rsidR="006D0F60" w:rsidRDefault="006D0F60" w:rsidP="006D0F60">
      <w:pPr>
        <w:pStyle w:val="BodyText"/>
        <w:spacing w:before="100"/>
        <w:rPr>
          <w:sz w:val="48"/>
        </w:rPr>
      </w:pPr>
    </w:p>
    <w:p w14:paraId="6BF977D1" w14:textId="77777777" w:rsidR="006D0F60" w:rsidRDefault="006D0F60" w:rsidP="006D0F60">
      <w:pPr>
        <w:pStyle w:val="BodyText"/>
        <w:spacing w:before="100"/>
        <w:rPr>
          <w:sz w:val="48"/>
        </w:rPr>
      </w:pPr>
    </w:p>
    <w:p w14:paraId="5C76717A" w14:textId="77777777" w:rsidR="006D0F60" w:rsidRDefault="006D0F60" w:rsidP="006D0F60">
      <w:pPr>
        <w:pStyle w:val="BodyText"/>
        <w:spacing w:line="237" w:lineRule="auto"/>
        <w:ind w:left="1397" w:right="1537"/>
        <w:jc w:val="center"/>
        <w:rPr>
          <w:spacing w:val="-13"/>
        </w:rPr>
      </w:pPr>
      <w:r>
        <w:t>SUBMITTED</w:t>
      </w:r>
      <w:r>
        <w:rPr>
          <w:spacing w:val="-15"/>
        </w:rPr>
        <w:t xml:space="preserve"> </w:t>
      </w:r>
      <w:r>
        <w:t>IN</w:t>
      </w:r>
      <w:r>
        <w:rPr>
          <w:spacing w:val="-13"/>
        </w:rPr>
        <w:t xml:space="preserve"> </w:t>
      </w:r>
    </w:p>
    <w:p w14:paraId="46EC4C88" w14:textId="77777777" w:rsidR="006D0F60" w:rsidRDefault="006D0F60" w:rsidP="006D0F60">
      <w:pPr>
        <w:pStyle w:val="BodyText"/>
        <w:spacing w:line="237" w:lineRule="auto"/>
        <w:ind w:left="1397" w:right="1537"/>
        <w:jc w:val="center"/>
      </w:pPr>
      <w:r>
        <w:t>PARTIAL</w:t>
      </w:r>
      <w:r>
        <w:rPr>
          <w:spacing w:val="-15"/>
        </w:rPr>
        <w:t xml:space="preserve"> </w:t>
      </w:r>
      <w:r>
        <w:t>FULFILMENT</w:t>
      </w:r>
      <w:r>
        <w:rPr>
          <w:spacing w:val="-13"/>
        </w:rPr>
        <w:t xml:space="preserve"> </w:t>
      </w:r>
      <w:r>
        <w:t>OF</w:t>
      </w:r>
      <w:r>
        <w:rPr>
          <w:spacing w:val="-15"/>
        </w:rPr>
        <w:t xml:space="preserve"> </w:t>
      </w:r>
    </w:p>
    <w:p w14:paraId="7240D6DE" w14:textId="77777777" w:rsidR="006D0F60" w:rsidRDefault="006D0F60" w:rsidP="006D0F60">
      <w:pPr>
        <w:pStyle w:val="BodyText"/>
        <w:spacing w:before="71"/>
      </w:pPr>
    </w:p>
    <w:p w14:paraId="3C7FFE35" w14:textId="6C6D9EA9" w:rsidR="006D0F60" w:rsidRDefault="006D0F60" w:rsidP="006D0F60">
      <w:pPr>
        <w:pStyle w:val="Heading5"/>
        <w:spacing w:before="1"/>
        <w:ind w:left="1397" w:right="1540"/>
        <w:jc w:val="center"/>
      </w:pPr>
      <w:r>
        <w:t>BACHELOR</w:t>
      </w:r>
      <w:r>
        <w:rPr>
          <w:spacing w:val="-16"/>
        </w:rPr>
        <w:t xml:space="preserve"> </w:t>
      </w:r>
      <w:r>
        <w:t>OF</w:t>
      </w:r>
      <w:r>
        <w:rPr>
          <w:spacing w:val="-15"/>
        </w:rPr>
        <w:t xml:space="preserve"> </w:t>
      </w:r>
      <w:r>
        <w:t>COMPUTER</w:t>
      </w:r>
      <w:r>
        <w:rPr>
          <w:spacing w:val="-17"/>
        </w:rPr>
        <w:t xml:space="preserve"> </w:t>
      </w:r>
      <w:r>
        <w:rPr>
          <w:spacing w:val="-2"/>
        </w:rPr>
        <w:t>APPLICATIONS (BCA)</w:t>
      </w:r>
    </w:p>
    <w:p w14:paraId="1547FEF7" w14:textId="77777777" w:rsidR="006D0F60" w:rsidRDefault="006D0F60" w:rsidP="006D0F60">
      <w:pPr>
        <w:pStyle w:val="BodyText"/>
        <w:rPr>
          <w:b/>
          <w:sz w:val="20"/>
        </w:rPr>
      </w:pPr>
    </w:p>
    <w:p w14:paraId="060CF6B1" w14:textId="77777777" w:rsidR="006D0F60" w:rsidRDefault="006D0F60" w:rsidP="006D0F60">
      <w:pPr>
        <w:pStyle w:val="BodyText"/>
        <w:rPr>
          <w:b/>
          <w:sz w:val="20"/>
        </w:rPr>
      </w:pPr>
    </w:p>
    <w:p w14:paraId="3A60972E" w14:textId="77777777" w:rsidR="006D0F60" w:rsidRDefault="006D0F60" w:rsidP="006D0F60">
      <w:pPr>
        <w:pStyle w:val="BodyText"/>
        <w:rPr>
          <w:b/>
          <w:sz w:val="20"/>
        </w:rPr>
      </w:pPr>
    </w:p>
    <w:p w14:paraId="26948000" w14:textId="49F862B4" w:rsidR="006D0F60" w:rsidRDefault="006D0F60" w:rsidP="006D0F60">
      <w:pPr>
        <w:tabs>
          <w:tab w:val="left" w:pos="7342"/>
        </w:tabs>
        <w:rPr>
          <w:b/>
          <w:spacing w:val="-6"/>
          <w:sz w:val="28"/>
        </w:rPr>
      </w:pPr>
      <w:r>
        <w:rPr>
          <w:b/>
          <w:sz w:val="20"/>
          <w:szCs w:val="24"/>
        </w:rPr>
        <w:t xml:space="preserve">                                                                              </w:t>
      </w:r>
      <w:r w:rsidRPr="00C11E03">
        <w:rPr>
          <w:b/>
          <w:sz w:val="28"/>
        </w:rPr>
        <w:t>Submitted</w:t>
      </w:r>
      <w:r w:rsidRPr="00C11E03">
        <w:rPr>
          <w:b/>
          <w:spacing w:val="-6"/>
          <w:sz w:val="28"/>
        </w:rPr>
        <w:t xml:space="preserve"> </w:t>
      </w:r>
      <w:proofErr w:type="gramStart"/>
      <w:r w:rsidRPr="00C11E03">
        <w:rPr>
          <w:b/>
          <w:sz w:val="28"/>
        </w:rPr>
        <w:t xml:space="preserve">By </w:t>
      </w:r>
      <w:r w:rsidRPr="00C11E03">
        <w:rPr>
          <w:b/>
          <w:spacing w:val="-6"/>
          <w:sz w:val="28"/>
        </w:rPr>
        <w:t>:</w:t>
      </w:r>
      <w:proofErr w:type="gramEnd"/>
      <w:r>
        <w:rPr>
          <w:b/>
          <w:spacing w:val="-6"/>
          <w:sz w:val="28"/>
        </w:rPr>
        <w:t xml:space="preserve"> </w:t>
      </w:r>
    </w:p>
    <w:p w14:paraId="29FF53FF" w14:textId="77777777" w:rsidR="006D0F60" w:rsidRDefault="006D0F60" w:rsidP="006D0F60">
      <w:pPr>
        <w:tabs>
          <w:tab w:val="left" w:pos="7342"/>
        </w:tabs>
        <w:rPr>
          <w:b/>
          <w:sz w:val="28"/>
        </w:rPr>
      </w:pPr>
    </w:p>
    <w:p w14:paraId="434628DD" w14:textId="6DC241F0" w:rsidR="006D0F60" w:rsidRDefault="006D0F60" w:rsidP="006D0F60">
      <w:pPr>
        <w:tabs>
          <w:tab w:val="left" w:pos="7342"/>
        </w:tabs>
        <w:rPr>
          <w:sz w:val="28"/>
        </w:rPr>
      </w:pPr>
      <w:r>
        <w:rPr>
          <w:b/>
          <w:sz w:val="28"/>
        </w:rPr>
        <w:t xml:space="preserve">                                                    Name – </w:t>
      </w:r>
      <w:r>
        <w:rPr>
          <w:sz w:val="28"/>
        </w:rPr>
        <w:t>Preet</w:t>
      </w:r>
    </w:p>
    <w:p w14:paraId="759A8E35" w14:textId="553C43F4" w:rsidR="006D0F60" w:rsidRPr="00C11E03" w:rsidRDefault="006D0F60" w:rsidP="006D0F60">
      <w:pPr>
        <w:tabs>
          <w:tab w:val="left" w:pos="7342"/>
        </w:tabs>
        <w:rPr>
          <w:sz w:val="28"/>
        </w:rPr>
      </w:pPr>
      <w:r>
        <w:rPr>
          <w:sz w:val="28"/>
        </w:rPr>
        <w:t xml:space="preserve">                                                    </w:t>
      </w:r>
      <w:r>
        <w:rPr>
          <w:b/>
          <w:sz w:val="28"/>
        </w:rPr>
        <w:t xml:space="preserve">Roll No. – </w:t>
      </w:r>
      <w:r>
        <w:rPr>
          <w:sz w:val="28"/>
        </w:rPr>
        <w:t>23/SCA/BCA/105</w:t>
      </w:r>
    </w:p>
    <w:p w14:paraId="454E84FC" w14:textId="77777777" w:rsidR="006D0F60" w:rsidRDefault="006D0F60" w:rsidP="006D0F60">
      <w:pPr>
        <w:ind w:left="7342"/>
        <w:rPr>
          <w:sz w:val="28"/>
        </w:rPr>
      </w:pPr>
    </w:p>
    <w:p w14:paraId="70508997" w14:textId="77777777" w:rsidR="006D0F60" w:rsidRDefault="006D0F60" w:rsidP="006D0F60">
      <w:pPr>
        <w:pStyle w:val="BodyText"/>
        <w:spacing w:before="193"/>
        <w:rPr>
          <w:b/>
          <w:sz w:val="20"/>
        </w:rPr>
      </w:pPr>
    </w:p>
    <w:p w14:paraId="5CBB6216" w14:textId="77777777" w:rsidR="006D0F60" w:rsidRDefault="006D0F60" w:rsidP="006D0F60">
      <w:pPr>
        <w:tabs>
          <w:tab w:val="left" w:pos="7342"/>
        </w:tabs>
        <w:rPr>
          <w:b/>
          <w:spacing w:val="-6"/>
          <w:sz w:val="28"/>
        </w:rPr>
      </w:pPr>
      <w:r>
        <w:rPr>
          <w:b/>
          <w:sz w:val="20"/>
          <w:szCs w:val="24"/>
        </w:rPr>
        <w:t xml:space="preserve">                                                                              </w:t>
      </w:r>
      <w:r>
        <w:rPr>
          <w:b/>
          <w:sz w:val="28"/>
        </w:rPr>
        <w:t xml:space="preserve">Under The Supervision </w:t>
      </w:r>
      <w:proofErr w:type="gramStart"/>
      <w:r>
        <w:rPr>
          <w:b/>
          <w:sz w:val="28"/>
        </w:rPr>
        <w:t>of</w:t>
      </w:r>
      <w:r w:rsidRPr="00C11E03">
        <w:rPr>
          <w:b/>
          <w:sz w:val="28"/>
        </w:rPr>
        <w:t xml:space="preserve"> </w:t>
      </w:r>
      <w:r w:rsidRPr="00C11E03">
        <w:rPr>
          <w:b/>
          <w:spacing w:val="-6"/>
          <w:sz w:val="28"/>
        </w:rPr>
        <w:t>:</w:t>
      </w:r>
      <w:proofErr w:type="gramEnd"/>
    </w:p>
    <w:p w14:paraId="1BAEC621" w14:textId="52F68B82" w:rsidR="006D0F60" w:rsidRDefault="006D0F60" w:rsidP="006D0F60">
      <w:pPr>
        <w:pStyle w:val="BodyText"/>
        <w:spacing w:before="193"/>
        <w:jc w:val="center"/>
        <w:rPr>
          <w:b/>
          <w:sz w:val="20"/>
        </w:rPr>
      </w:pPr>
      <w:r>
        <w:rPr>
          <w:sz w:val="28"/>
        </w:rPr>
        <w:t>Dr. Raj Kumar</w:t>
      </w:r>
    </w:p>
    <w:p w14:paraId="1AF39531" w14:textId="77777777" w:rsidR="006D0F60" w:rsidRDefault="006D0F60" w:rsidP="006D0F60">
      <w:pPr>
        <w:pStyle w:val="BodyText"/>
        <w:spacing w:before="193"/>
        <w:rPr>
          <w:b/>
          <w:sz w:val="20"/>
        </w:rPr>
      </w:pPr>
      <w:r>
        <w:rPr>
          <w:b/>
          <w:noProof/>
          <w:sz w:val="28"/>
        </w:rPr>
        <w:drawing>
          <wp:anchor distT="0" distB="0" distL="114300" distR="114300" simplePos="0" relativeHeight="251659264" behindDoc="0" locked="0" layoutInCell="1" allowOverlap="1" wp14:anchorId="131AD6E8" wp14:editId="07B32E1E">
            <wp:simplePos x="0" y="0"/>
            <wp:positionH relativeFrom="column">
              <wp:posOffset>2332990</wp:posOffset>
            </wp:positionH>
            <wp:positionV relativeFrom="paragraph">
              <wp:posOffset>423545</wp:posOffset>
            </wp:positionV>
            <wp:extent cx="2095500" cy="789940"/>
            <wp:effectExtent l="0" t="0" r="0" b="0"/>
            <wp:wrapTopAndBottom/>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MANAV-RACHNA-logo-square.png"/>
                    <pic:cNvPicPr/>
                  </pic:nvPicPr>
                  <pic:blipFill>
                    <a:blip r:embed="rId8">
                      <a:extLst>
                        <a:ext uri="{28A0092B-C50C-407E-A947-70E740481C1C}">
                          <a14:useLocalDpi xmlns:a14="http://schemas.microsoft.com/office/drawing/2010/main" val="0"/>
                        </a:ext>
                      </a:extLst>
                    </a:blip>
                    <a:stretch>
                      <a:fillRect/>
                    </a:stretch>
                  </pic:blipFill>
                  <pic:spPr>
                    <a:xfrm>
                      <a:off x="0" y="0"/>
                      <a:ext cx="2095500" cy="789940"/>
                    </a:xfrm>
                    <a:prstGeom prst="rect">
                      <a:avLst/>
                    </a:prstGeom>
                  </pic:spPr>
                </pic:pic>
              </a:graphicData>
            </a:graphic>
            <wp14:sizeRelH relativeFrom="margin">
              <wp14:pctWidth>0</wp14:pctWidth>
            </wp14:sizeRelH>
            <wp14:sizeRelV relativeFrom="margin">
              <wp14:pctHeight>0</wp14:pctHeight>
            </wp14:sizeRelV>
          </wp:anchor>
        </w:drawing>
      </w:r>
    </w:p>
    <w:p w14:paraId="0DAF2AEE" w14:textId="77777777" w:rsidR="006D0F60" w:rsidRDefault="006D0F60" w:rsidP="006D0F60">
      <w:pPr>
        <w:pStyle w:val="BodyText"/>
        <w:rPr>
          <w:b/>
          <w:sz w:val="28"/>
        </w:rPr>
      </w:pPr>
    </w:p>
    <w:p w14:paraId="140EB3CC" w14:textId="77777777" w:rsidR="006D0F60" w:rsidRDefault="006D0F60" w:rsidP="006D0F60">
      <w:pPr>
        <w:pStyle w:val="BodyText"/>
        <w:rPr>
          <w:sz w:val="28"/>
        </w:rPr>
      </w:pPr>
    </w:p>
    <w:p w14:paraId="13144997" w14:textId="77777777" w:rsidR="006D0F60" w:rsidRDefault="006D0F60" w:rsidP="006D0F60">
      <w:pPr>
        <w:pStyle w:val="BodyText"/>
        <w:rPr>
          <w:sz w:val="28"/>
        </w:rPr>
      </w:pPr>
    </w:p>
    <w:p w14:paraId="0C57ED57" w14:textId="77777777" w:rsidR="006D0F60" w:rsidRDefault="006D0F60" w:rsidP="006D0F60">
      <w:pPr>
        <w:pStyle w:val="BodyText"/>
        <w:rPr>
          <w:sz w:val="28"/>
        </w:rPr>
      </w:pPr>
    </w:p>
    <w:p w14:paraId="2438E106" w14:textId="77777777" w:rsidR="006D0F60" w:rsidRDefault="006D0F60" w:rsidP="006D0F60">
      <w:pPr>
        <w:jc w:val="center"/>
        <w:rPr>
          <w:b/>
          <w:sz w:val="30"/>
          <w:szCs w:val="40"/>
        </w:rPr>
      </w:pPr>
      <w:r>
        <w:rPr>
          <w:b/>
          <w:sz w:val="30"/>
          <w:szCs w:val="40"/>
        </w:rPr>
        <w:t>School of Computer Applications</w:t>
      </w:r>
    </w:p>
    <w:p w14:paraId="351D626C" w14:textId="77777777" w:rsidR="006D0F60" w:rsidRDefault="006D0F60" w:rsidP="006D0F60">
      <w:pPr>
        <w:jc w:val="center"/>
        <w:rPr>
          <w:b/>
          <w:sz w:val="30"/>
          <w:szCs w:val="40"/>
        </w:rPr>
      </w:pPr>
      <w:r>
        <w:rPr>
          <w:b/>
          <w:sz w:val="30"/>
          <w:szCs w:val="40"/>
        </w:rPr>
        <w:t xml:space="preserve">Manav Rachna International Institute of Research and Studies </w:t>
      </w:r>
    </w:p>
    <w:p w14:paraId="43558866" w14:textId="77777777" w:rsidR="006D0F60" w:rsidRDefault="006D0F60" w:rsidP="006D0F60">
      <w:pPr>
        <w:jc w:val="center"/>
        <w:rPr>
          <w:b/>
          <w:sz w:val="30"/>
          <w:szCs w:val="40"/>
        </w:rPr>
      </w:pPr>
      <w:r>
        <w:rPr>
          <w:b/>
          <w:sz w:val="30"/>
          <w:szCs w:val="40"/>
        </w:rPr>
        <w:t>(DEEMED TO BE UNIVERSITY)</w:t>
      </w:r>
    </w:p>
    <w:p w14:paraId="435E8F9D" w14:textId="77777777" w:rsidR="006D0F60" w:rsidRDefault="006D0F60" w:rsidP="006D0F60">
      <w:pPr>
        <w:jc w:val="center"/>
      </w:pPr>
      <w:r>
        <w:t>Sector-43, Aravalli Hills</w:t>
      </w:r>
    </w:p>
    <w:p w14:paraId="1DB85CB8" w14:textId="77777777" w:rsidR="006D0F60" w:rsidRDefault="006D0F60" w:rsidP="006D0F60">
      <w:pPr>
        <w:jc w:val="center"/>
      </w:pPr>
      <w:r>
        <w:t>Faridabad – 121001</w:t>
      </w:r>
    </w:p>
    <w:p w14:paraId="44C9BAC9" w14:textId="77777777" w:rsidR="006D0F60" w:rsidRDefault="006D0F60" w:rsidP="006D0F60">
      <w:pPr>
        <w:jc w:val="center"/>
        <w:rPr>
          <w:b/>
          <w:sz w:val="26"/>
        </w:rPr>
      </w:pPr>
    </w:p>
    <w:p w14:paraId="0A0F96DA" w14:textId="77777777" w:rsidR="006D0F60" w:rsidRDefault="006D0F60" w:rsidP="006D0F60">
      <w:pPr>
        <w:spacing w:line="317" w:lineRule="exact"/>
        <w:jc w:val="center"/>
        <w:rPr>
          <w:sz w:val="28"/>
        </w:rPr>
        <w:sectPr w:rsidR="006D0F60" w:rsidSect="006D0F60">
          <w:headerReference w:type="default" r:id="rId9"/>
          <w:pgSz w:w="11910" w:h="16840"/>
          <w:pgMar w:top="1340" w:right="425" w:bottom="280" w:left="566" w:header="351" w:footer="0" w:gutter="0"/>
          <w:pgNumType w:start="1"/>
          <w:cols w:space="720"/>
        </w:sectPr>
      </w:pPr>
      <w:r>
        <w:rPr>
          <w:b/>
          <w:sz w:val="26"/>
        </w:rPr>
        <w:t>June 2025</w:t>
      </w:r>
    </w:p>
    <w:p w14:paraId="0212D474" w14:textId="22AC1442" w:rsidR="005554C5" w:rsidRPr="006D0F60" w:rsidRDefault="006D0F6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0F6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Declaration</w:t>
      </w:r>
    </w:p>
    <w:p w14:paraId="4F5F22C6" w14:textId="77777777" w:rsidR="006D0F60" w:rsidRDefault="00000000">
      <w:r>
        <w:t>I hereby declare that the project entitled “WEBTECH PORTAL – A RESPONSIVE WEB-BASED DASHBOARD” is my own work, carried out under the guidance of my mentor. This report is submitted in partial fulfillment for the award of the degree of Bachelor of Computer Applications (BCA) and has not been submitted to any other university or institution.</w:t>
      </w:r>
      <w:r>
        <w:br/>
      </w:r>
    </w:p>
    <w:p w14:paraId="14BC55AE" w14:textId="77777777" w:rsidR="008509FF" w:rsidRDefault="008509FF" w:rsidP="008509FF">
      <w:pPr>
        <w:pStyle w:val="BodyText"/>
        <w:spacing w:line="360" w:lineRule="auto"/>
        <w:rPr>
          <w:b/>
        </w:rPr>
      </w:pPr>
      <w:r>
        <w:rPr>
          <w:b/>
        </w:rPr>
        <w:t xml:space="preserve">                                                                                                                        </w:t>
      </w:r>
    </w:p>
    <w:p w14:paraId="787FEE40" w14:textId="77777777" w:rsidR="008509FF" w:rsidRDefault="008509FF" w:rsidP="008509FF">
      <w:pPr>
        <w:pStyle w:val="BodyText"/>
        <w:spacing w:line="360" w:lineRule="auto"/>
        <w:rPr>
          <w:b/>
        </w:rPr>
      </w:pPr>
    </w:p>
    <w:p w14:paraId="6E43C88B" w14:textId="77777777" w:rsidR="008509FF" w:rsidRDefault="008509FF" w:rsidP="008509FF">
      <w:pPr>
        <w:pStyle w:val="BodyText"/>
        <w:spacing w:line="360" w:lineRule="auto"/>
        <w:rPr>
          <w:b/>
        </w:rPr>
      </w:pPr>
    </w:p>
    <w:p w14:paraId="4E9675B5" w14:textId="77777777" w:rsidR="008509FF" w:rsidRDefault="008509FF" w:rsidP="008509FF">
      <w:pPr>
        <w:pStyle w:val="BodyText"/>
        <w:spacing w:line="360" w:lineRule="auto"/>
        <w:rPr>
          <w:b/>
        </w:rPr>
      </w:pPr>
    </w:p>
    <w:p w14:paraId="7AF10D16" w14:textId="77777777" w:rsidR="008509FF" w:rsidRDefault="008509FF" w:rsidP="008509FF">
      <w:pPr>
        <w:pStyle w:val="BodyText"/>
        <w:spacing w:line="360" w:lineRule="auto"/>
        <w:rPr>
          <w:b/>
        </w:rPr>
      </w:pPr>
    </w:p>
    <w:p w14:paraId="0B15ED12" w14:textId="77777777" w:rsidR="008509FF" w:rsidRDefault="008509FF" w:rsidP="008509FF">
      <w:pPr>
        <w:pStyle w:val="BodyText"/>
        <w:spacing w:line="360" w:lineRule="auto"/>
        <w:rPr>
          <w:b/>
        </w:rPr>
      </w:pPr>
    </w:p>
    <w:p w14:paraId="71835C68" w14:textId="77777777" w:rsidR="008509FF" w:rsidRDefault="008509FF" w:rsidP="008509FF">
      <w:pPr>
        <w:pStyle w:val="BodyText"/>
        <w:spacing w:line="360" w:lineRule="auto"/>
        <w:rPr>
          <w:b/>
        </w:rPr>
      </w:pPr>
    </w:p>
    <w:p w14:paraId="6D91C29B" w14:textId="77777777" w:rsidR="008509FF" w:rsidRDefault="008509FF" w:rsidP="008509FF">
      <w:pPr>
        <w:pStyle w:val="BodyText"/>
        <w:spacing w:line="360" w:lineRule="auto"/>
        <w:rPr>
          <w:b/>
        </w:rPr>
      </w:pPr>
    </w:p>
    <w:p w14:paraId="363B1DD2" w14:textId="77777777" w:rsidR="008509FF" w:rsidRDefault="008509FF" w:rsidP="008509FF">
      <w:pPr>
        <w:pStyle w:val="BodyText"/>
        <w:spacing w:line="360" w:lineRule="auto"/>
        <w:rPr>
          <w:b/>
        </w:rPr>
      </w:pPr>
    </w:p>
    <w:p w14:paraId="6BA2E1B7" w14:textId="77777777" w:rsidR="008509FF" w:rsidRDefault="008509FF" w:rsidP="008509FF">
      <w:pPr>
        <w:pStyle w:val="BodyText"/>
        <w:spacing w:line="360" w:lineRule="auto"/>
        <w:rPr>
          <w:b/>
        </w:rPr>
      </w:pPr>
    </w:p>
    <w:p w14:paraId="1A6255CF" w14:textId="77777777" w:rsidR="008509FF" w:rsidRDefault="008509FF" w:rsidP="008509FF">
      <w:pPr>
        <w:pStyle w:val="BodyText"/>
        <w:spacing w:line="360" w:lineRule="auto"/>
        <w:rPr>
          <w:b/>
        </w:rPr>
      </w:pPr>
    </w:p>
    <w:p w14:paraId="35CC4B4D" w14:textId="77777777" w:rsidR="008509FF" w:rsidRDefault="008509FF" w:rsidP="008509FF">
      <w:pPr>
        <w:pStyle w:val="BodyText"/>
        <w:spacing w:line="360" w:lineRule="auto"/>
        <w:rPr>
          <w:b/>
        </w:rPr>
      </w:pPr>
    </w:p>
    <w:p w14:paraId="1515D30B" w14:textId="77777777" w:rsidR="008509FF" w:rsidRDefault="008509FF" w:rsidP="008509FF">
      <w:pPr>
        <w:pStyle w:val="BodyText"/>
        <w:spacing w:line="360" w:lineRule="auto"/>
        <w:rPr>
          <w:b/>
        </w:rPr>
      </w:pPr>
    </w:p>
    <w:p w14:paraId="28F36DF1" w14:textId="77777777" w:rsidR="008509FF" w:rsidRDefault="008509FF" w:rsidP="008509FF">
      <w:pPr>
        <w:pStyle w:val="BodyText"/>
        <w:spacing w:line="360" w:lineRule="auto"/>
        <w:rPr>
          <w:b/>
        </w:rPr>
      </w:pPr>
    </w:p>
    <w:p w14:paraId="34E385C7" w14:textId="77777777" w:rsidR="008509FF" w:rsidRDefault="008509FF" w:rsidP="008509FF">
      <w:pPr>
        <w:pStyle w:val="BodyText"/>
        <w:spacing w:line="360" w:lineRule="auto"/>
        <w:rPr>
          <w:b/>
        </w:rPr>
      </w:pPr>
      <w:r>
        <w:rPr>
          <w:b/>
        </w:rPr>
        <w:t xml:space="preserve">              </w:t>
      </w:r>
    </w:p>
    <w:p w14:paraId="19375C3D" w14:textId="52913EE3" w:rsidR="008509FF" w:rsidRPr="00C11E03" w:rsidRDefault="008509FF" w:rsidP="008509FF">
      <w:pPr>
        <w:pStyle w:val="BodyText"/>
        <w:spacing w:line="360" w:lineRule="auto"/>
      </w:pPr>
      <w:r>
        <w:rPr>
          <w:b/>
        </w:rPr>
        <w:t xml:space="preserve">                                                                                                                        </w:t>
      </w:r>
      <w:r w:rsidRPr="00C11E03">
        <w:rPr>
          <w:b/>
        </w:rPr>
        <w:t>SIGNATURE</w:t>
      </w:r>
    </w:p>
    <w:p w14:paraId="7BDA582A" w14:textId="29267A69" w:rsidR="008509FF" w:rsidRPr="00C11E03" w:rsidRDefault="008509FF" w:rsidP="008509FF">
      <w:pPr>
        <w:pStyle w:val="BodyText"/>
        <w:spacing w:line="360" w:lineRule="auto"/>
      </w:pPr>
      <w:r w:rsidRPr="00C11E03">
        <w:t xml:space="preserve">            </w:t>
      </w:r>
      <w:r>
        <w:tab/>
      </w:r>
      <w:r>
        <w:tab/>
      </w:r>
      <w:r>
        <w:tab/>
      </w:r>
      <w:r>
        <w:tab/>
      </w:r>
      <w:r>
        <w:tab/>
      </w:r>
      <w:r>
        <w:tab/>
      </w:r>
      <w:r>
        <w:tab/>
      </w:r>
      <w:r>
        <w:tab/>
      </w:r>
      <w:r>
        <w:tab/>
      </w:r>
      <w:r w:rsidRPr="00C11E03">
        <w:t>Name:</w:t>
      </w:r>
      <w:r w:rsidRPr="00C11E03">
        <w:tab/>
      </w:r>
    </w:p>
    <w:p w14:paraId="02753275" w14:textId="4432CFDB" w:rsidR="008509FF" w:rsidRPr="00C11E03" w:rsidRDefault="008509FF" w:rsidP="008509FF">
      <w:pPr>
        <w:pStyle w:val="BodyText"/>
        <w:spacing w:line="360" w:lineRule="auto"/>
      </w:pPr>
      <w:r w:rsidRPr="00C11E03">
        <w:t xml:space="preserve">            </w:t>
      </w:r>
      <w:r>
        <w:tab/>
      </w:r>
      <w:r>
        <w:tab/>
      </w:r>
      <w:r>
        <w:tab/>
      </w:r>
      <w:r>
        <w:tab/>
      </w:r>
      <w:r>
        <w:tab/>
      </w:r>
      <w:r>
        <w:tab/>
      </w:r>
      <w:r>
        <w:tab/>
      </w:r>
      <w:r>
        <w:tab/>
      </w:r>
      <w:r>
        <w:tab/>
      </w:r>
      <w:r w:rsidRPr="00C11E03">
        <w:t>Roll No:</w:t>
      </w:r>
    </w:p>
    <w:p w14:paraId="651D54E5" w14:textId="6C5CE9DC" w:rsidR="008509FF" w:rsidRPr="00C11E03" w:rsidRDefault="008509FF" w:rsidP="008509FF">
      <w:pPr>
        <w:pStyle w:val="BodyText"/>
        <w:spacing w:line="360" w:lineRule="auto"/>
      </w:pPr>
      <w:r w:rsidRPr="00C11E03">
        <w:t xml:space="preserve">            </w:t>
      </w:r>
      <w:r>
        <w:tab/>
      </w:r>
      <w:r>
        <w:tab/>
      </w:r>
      <w:r>
        <w:tab/>
      </w:r>
      <w:r>
        <w:tab/>
      </w:r>
      <w:r>
        <w:tab/>
      </w:r>
      <w:r>
        <w:tab/>
      </w:r>
      <w:r>
        <w:tab/>
      </w:r>
      <w:r>
        <w:tab/>
      </w:r>
      <w:r>
        <w:tab/>
      </w:r>
      <w:r w:rsidRPr="00C11E03">
        <w:t xml:space="preserve">Date: </w:t>
      </w:r>
    </w:p>
    <w:p w14:paraId="1CE1B214" w14:textId="77777777" w:rsidR="005554C5" w:rsidRDefault="00000000">
      <w:r>
        <w:lastRenderedPageBreak/>
        <w:br w:type="page"/>
      </w:r>
    </w:p>
    <w:p w14:paraId="1979704D" w14:textId="77777777" w:rsidR="005554C5" w:rsidRPr="006D0F60"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0F6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Certificate from the Guide</w:t>
      </w:r>
    </w:p>
    <w:p w14:paraId="354E7579" w14:textId="010E0B3B" w:rsidR="008509FF" w:rsidRPr="008509FF" w:rsidRDefault="008509FF" w:rsidP="008509FF">
      <w:pPr>
        <w:rPr>
          <w:lang w:val="en-IN"/>
        </w:rPr>
      </w:pPr>
      <w:r w:rsidRPr="008509FF">
        <w:rPr>
          <w:lang w:val="en-IN"/>
        </w:rPr>
        <w:t>This is to certify that the project report entitled “</w:t>
      </w:r>
      <w:proofErr w:type="spellStart"/>
      <w:r w:rsidRPr="008509FF">
        <w:rPr>
          <w:lang w:val="en-IN"/>
        </w:rPr>
        <w:t>WebTech</w:t>
      </w:r>
      <w:proofErr w:type="spellEnd"/>
      <w:r w:rsidRPr="008509FF">
        <w:rPr>
          <w:lang w:val="en-IN"/>
        </w:rPr>
        <w:t xml:space="preserve"> Portal – A Responsive Web-Based Dashboard” submitted in partial </w:t>
      </w:r>
      <w:proofErr w:type="spellStart"/>
      <w:r w:rsidRPr="008509FF">
        <w:rPr>
          <w:lang w:val="en-IN"/>
        </w:rPr>
        <w:t>fulfillment</w:t>
      </w:r>
      <w:proofErr w:type="spellEnd"/>
      <w:r w:rsidRPr="008509FF">
        <w:rPr>
          <w:lang w:val="en-IN"/>
        </w:rPr>
        <w:t xml:space="preserve"> of the degree of BACHELOR OF COMPUTER APPLICATIONS to </w:t>
      </w:r>
      <w:r>
        <w:rPr>
          <w:lang w:val="en-IN"/>
        </w:rPr>
        <w:t>Manav Rachna International Institute of Research and Studies</w:t>
      </w:r>
      <w:r w:rsidRPr="008509FF">
        <w:rPr>
          <w:lang w:val="en-IN"/>
        </w:rPr>
        <w:t xml:space="preserve"> is carried out by M</w:t>
      </w:r>
      <w:r>
        <w:rPr>
          <w:lang w:val="en-IN"/>
        </w:rPr>
        <w:t>r</w:t>
      </w:r>
      <w:r w:rsidRPr="008509FF">
        <w:rPr>
          <w:lang w:val="en-IN"/>
        </w:rPr>
        <w:t xml:space="preserve">. Preet (Roll No: </w:t>
      </w:r>
      <w:r>
        <w:rPr>
          <w:lang w:val="en-IN"/>
        </w:rPr>
        <w:t>23/SCA/BCA/105</w:t>
      </w:r>
      <w:r w:rsidRPr="008509FF">
        <w:rPr>
          <w:lang w:val="en-IN"/>
        </w:rPr>
        <w:t>), BCA 4th Semester (B Section) under my guidance.</w:t>
      </w:r>
    </w:p>
    <w:p w14:paraId="54736C56" w14:textId="77777777" w:rsidR="008509FF" w:rsidRDefault="008509FF">
      <w:pPr>
        <w:rPr>
          <w:b/>
          <w:bCs/>
        </w:rPr>
      </w:pPr>
    </w:p>
    <w:p w14:paraId="6248C477" w14:textId="77777777" w:rsidR="008509FF" w:rsidRDefault="008509FF">
      <w:pPr>
        <w:rPr>
          <w:b/>
          <w:bCs/>
        </w:rPr>
      </w:pPr>
    </w:p>
    <w:p w14:paraId="283ABF35" w14:textId="77777777" w:rsidR="008509FF" w:rsidRDefault="008509FF">
      <w:pPr>
        <w:rPr>
          <w:b/>
          <w:bCs/>
        </w:rPr>
      </w:pPr>
    </w:p>
    <w:p w14:paraId="78F81908" w14:textId="77777777" w:rsidR="008509FF" w:rsidRDefault="008509FF">
      <w:pPr>
        <w:rPr>
          <w:b/>
          <w:bCs/>
        </w:rPr>
      </w:pPr>
    </w:p>
    <w:p w14:paraId="5745A955" w14:textId="77777777" w:rsidR="008509FF" w:rsidRDefault="008509FF">
      <w:pPr>
        <w:rPr>
          <w:b/>
          <w:bCs/>
        </w:rPr>
      </w:pPr>
    </w:p>
    <w:p w14:paraId="4A4E3218" w14:textId="77777777" w:rsidR="008509FF" w:rsidRDefault="008509FF">
      <w:pPr>
        <w:rPr>
          <w:b/>
          <w:bCs/>
        </w:rPr>
      </w:pPr>
    </w:p>
    <w:p w14:paraId="403A586D" w14:textId="77777777" w:rsidR="008509FF" w:rsidRDefault="008509FF">
      <w:pPr>
        <w:rPr>
          <w:b/>
          <w:bCs/>
        </w:rPr>
      </w:pPr>
    </w:p>
    <w:p w14:paraId="704DFE51" w14:textId="77777777" w:rsidR="008509FF" w:rsidRDefault="008509FF">
      <w:pPr>
        <w:rPr>
          <w:b/>
          <w:bCs/>
        </w:rPr>
      </w:pPr>
    </w:p>
    <w:p w14:paraId="70A009A7" w14:textId="77777777" w:rsidR="008509FF" w:rsidRDefault="008509FF">
      <w:pPr>
        <w:rPr>
          <w:b/>
          <w:bCs/>
        </w:rPr>
      </w:pPr>
    </w:p>
    <w:p w14:paraId="647426B1" w14:textId="77777777" w:rsidR="008509FF" w:rsidRDefault="008509FF">
      <w:pPr>
        <w:rPr>
          <w:b/>
          <w:bCs/>
        </w:rPr>
      </w:pPr>
    </w:p>
    <w:p w14:paraId="4EAB5587" w14:textId="77777777" w:rsidR="008509FF" w:rsidRDefault="008509FF">
      <w:pPr>
        <w:rPr>
          <w:b/>
          <w:bCs/>
        </w:rPr>
      </w:pPr>
    </w:p>
    <w:p w14:paraId="0D2108E3" w14:textId="77777777" w:rsidR="008509FF" w:rsidRDefault="008509FF">
      <w:pPr>
        <w:rPr>
          <w:b/>
          <w:bCs/>
        </w:rPr>
      </w:pPr>
    </w:p>
    <w:p w14:paraId="16ABB563" w14:textId="77777777" w:rsidR="008509FF" w:rsidRDefault="008509FF">
      <w:pPr>
        <w:rPr>
          <w:b/>
          <w:bCs/>
        </w:rPr>
      </w:pPr>
    </w:p>
    <w:p w14:paraId="62D5F4F0" w14:textId="01E35351" w:rsidR="005554C5" w:rsidRDefault="008509FF">
      <w:r>
        <w:rPr>
          <w:b/>
          <w:bCs/>
        </w:rPr>
        <w:t xml:space="preserve">                                                                                                         </w:t>
      </w:r>
      <w:r w:rsidRPr="008509FF">
        <w:rPr>
          <w:b/>
          <w:bCs/>
        </w:rPr>
        <w:t>Signature of the Guide</w:t>
      </w:r>
      <w:r w:rsidRPr="008509FF">
        <w:rPr>
          <w:b/>
          <w:bCs/>
        </w:rPr>
        <w:br/>
      </w:r>
      <w:r>
        <w:t xml:space="preserve">                                                                                                         Name: </w:t>
      </w:r>
      <w:r>
        <w:br/>
        <w:t xml:space="preserve">                                                                                                         Date: </w:t>
      </w:r>
    </w:p>
    <w:p w14:paraId="45229984" w14:textId="77777777" w:rsidR="005554C5" w:rsidRDefault="00000000">
      <w:r>
        <w:br w:type="page"/>
      </w:r>
    </w:p>
    <w:p w14:paraId="5B68403B" w14:textId="77777777" w:rsidR="005554C5" w:rsidRPr="006D0F60"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0F6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Acknowledgement</w:t>
      </w:r>
    </w:p>
    <w:p w14:paraId="045033C2" w14:textId="00011226" w:rsidR="008509FF" w:rsidRPr="008509FF" w:rsidRDefault="008509FF" w:rsidP="008509FF">
      <w:pPr>
        <w:rPr>
          <w:lang w:val="en-IN"/>
        </w:rPr>
      </w:pPr>
      <w:r w:rsidRPr="008509FF">
        <w:rPr>
          <w:lang w:val="en-IN"/>
        </w:rPr>
        <w:t xml:space="preserve">I gratefully acknowledge the assistance, cooperation, guidance, and clarification provided by </w:t>
      </w:r>
      <w:r>
        <w:rPr>
          <w:b/>
          <w:bCs/>
          <w:lang w:val="en-IN"/>
        </w:rPr>
        <w:t>Dr. Raj Kumar,</w:t>
      </w:r>
      <w:r w:rsidRPr="008509FF">
        <w:rPr>
          <w:lang w:val="en-IN"/>
        </w:rPr>
        <w:t xml:space="preserve"> my internship mentor at </w:t>
      </w:r>
      <w:r w:rsidRPr="008509FF">
        <w:rPr>
          <w:b/>
          <w:bCs/>
          <w:lang w:val="en-IN"/>
        </w:rPr>
        <w:t>Brotherhood Media</w:t>
      </w:r>
      <w:r w:rsidRPr="008509FF">
        <w:rPr>
          <w:lang w:val="en-IN"/>
        </w:rPr>
        <w:t xml:space="preserve">, during the development of the project </w:t>
      </w:r>
      <w:proofErr w:type="gramStart"/>
      <w:r w:rsidRPr="008509FF">
        <w:rPr>
          <w:b/>
          <w:bCs/>
          <w:lang w:val="en-IN"/>
        </w:rPr>
        <w:t>“</w:t>
      </w:r>
      <w:r>
        <w:rPr>
          <w:b/>
          <w:bCs/>
          <w:lang w:val="en-IN"/>
        </w:rPr>
        <w:t xml:space="preserve"> </w:t>
      </w:r>
      <w:proofErr w:type="spellStart"/>
      <w:r w:rsidRPr="008509FF">
        <w:rPr>
          <w:b/>
          <w:bCs/>
          <w:lang w:val="en-IN"/>
        </w:rPr>
        <w:t>WebTech</w:t>
      </w:r>
      <w:proofErr w:type="spellEnd"/>
      <w:proofErr w:type="gramEnd"/>
      <w:r w:rsidRPr="008509FF">
        <w:rPr>
          <w:b/>
          <w:bCs/>
          <w:lang w:val="en-IN"/>
        </w:rPr>
        <w:t xml:space="preserve"> Portal – A Responsive Web-Based Dashboard.”</w:t>
      </w:r>
      <w:r w:rsidRPr="008509FF">
        <w:rPr>
          <w:lang w:val="en-IN"/>
        </w:rPr>
        <w:t xml:space="preserve"> My extreme gratitude to </w:t>
      </w:r>
      <w:r w:rsidRPr="008509FF">
        <w:rPr>
          <w:b/>
          <w:bCs/>
          <w:lang w:val="en-IN"/>
        </w:rPr>
        <w:t>Dr. Raj Kumar, Associate Professor &amp; TPO</w:t>
      </w:r>
      <w:r w:rsidRPr="008509FF">
        <w:rPr>
          <w:lang w:val="en-IN"/>
        </w:rPr>
        <w:t>, who guided us throughout the project. Without his willing disposition, spirit of accommodation, frankness, timely clarification, and above all, faith in us, this project could not have been completed in due time. His readiness to discuss all important matters at work deserves special mention and appreciation.</w:t>
      </w:r>
    </w:p>
    <w:p w14:paraId="25085499" w14:textId="77777777" w:rsidR="008509FF" w:rsidRPr="008509FF" w:rsidRDefault="008509FF" w:rsidP="008509FF">
      <w:pPr>
        <w:rPr>
          <w:lang w:val="en-IN"/>
        </w:rPr>
      </w:pPr>
      <w:r w:rsidRPr="008509FF">
        <w:rPr>
          <w:lang w:val="en-IN"/>
        </w:rPr>
        <w:t xml:space="preserve">I would like to extend my sincere gratitude to </w:t>
      </w:r>
      <w:r w:rsidRPr="008509FF">
        <w:rPr>
          <w:b/>
          <w:bCs/>
          <w:lang w:val="en-IN"/>
        </w:rPr>
        <w:t>Prof. (Dr.) Suhail Javed Quraishi – Head of Department</w:t>
      </w:r>
      <w:r w:rsidRPr="008509FF">
        <w:rPr>
          <w:lang w:val="en-IN"/>
        </w:rPr>
        <w:t xml:space="preserve">, </w:t>
      </w:r>
      <w:r w:rsidRPr="008509FF">
        <w:rPr>
          <w:b/>
          <w:bCs/>
          <w:lang w:val="en-IN"/>
        </w:rPr>
        <w:t>Prof. (Dr.) Rashmi Agrawal – Associate Dean</w:t>
      </w:r>
      <w:r w:rsidRPr="008509FF">
        <w:rPr>
          <w:lang w:val="en-IN"/>
        </w:rPr>
        <w:t xml:space="preserve">, and </w:t>
      </w:r>
      <w:r w:rsidRPr="008509FF">
        <w:rPr>
          <w:b/>
          <w:bCs/>
          <w:lang w:val="en-IN"/>
        </w:rPr>
        <w:t>Prof. (Dr.) Brijesh Kumar – Dean</w:t>
      </w:r>
      <w:r w:rsidRPr="008509FF">
        <w:rPr>
          <w:lang w:val="en-IN"/>
        </w:rPr>
        <w:t xml:space="preserve"> for their invaluable teachings, encouragement, and guidance throughout my academic journey. I also express my heartfelt thanks to all the </w:t>
      </w:r>
      <w:r w:rsidRPr="008509FF">
        <w:rPr>
          <w:b/>
          <w:bCs/>
          <w:lang w:val="en-IN"/>
        </w:rPr>
        <w:t>faculty members</w:t>
      </w:r>
      <w:r w:rsidRPr="008509FF">
        <w:rPr>
          <w:lang w:val="en-IN"/>
        </w:rPr>
        <w:t xml:space="preserve"> of the department for their constant support, as well as to the </w:t>
      </w:r>
      <w:r w:rsidRPr="008509FF">
        <w:rPr>
          <w:b/>
          <w:bCs/>
          <w:lang w:val="en-IN"/>
        </w:rPr>
        <w:t>non-teaching staff</w:t>
      </w:r>
      <w:r w:rsidRPr="008509FF">
        <w:rPr>
          <w:lang w:val="en-IN"/>
        </w:rPr>
        <w:t xml:space="preserve"> for their assistance during the project period.</w:t>
      </w:r>
    </w:p>
    <w:p w14:paraId="4BA226EE" w14:textId="77777777" w:rsidR="008509FF" w:rsidRPr="008509FF" w:rsidRDefault="008509FF" w:rsidP="008509FF">
      <w:pPr>
        <w:rPr>
          <w:lang w:val="en-IN"/>
        </w:rPr>
      </w:pPr>
      <w:r w:rsidRPr="008509FF">
        <w:rPr>
          <w:lang w:val="en-IN"/>
        </w:rPr>
        <w:t>This opportunity marks a significant milestone in my career development. I am committed to utilizing the skills and knowledge gained during this project to the best of my abilities and to continually improve upon them in pursuit of my career goals. I look forward to maintaining continued collaboration and learning in the future.</w:t>
      </w:r>
    </w:p>
    <w:p w14:paraId="0290A829" w14:textId="77777777" w:rsidR="008509FF" w:rsidRDefault="008509FF"/>
    <w:p w14:paraId="663D5B90" w14:textId="77777777" w:rsidR="008509FF" w:rsidRDefault="008509FF"/>
    <w:p w14:paraId="0AF33CF3" w14:textId="77777777" w:rsidR="008509FF" w:rsidRDefault="008509FF"/>
    <w:p w14:paraId="360E48DD" w14:textId="77777777" w:rsidR="008509FF" w:rsidRDefault="008509FF"/>
    <w:p w14:paraId="0229DAD8" w14:textId="77777777" w:rsidR="008509FF" w:rsidRDefault="008509FF"/>
    <w:p w14:paraId="6996D014" w14:textId="77777777" w:rsidR="008509FF" w:rsidRDefault="008509FF"/>
    <w:p w14:paraId="3BD0A226" w14:textId="77777777" w:rsidR="008509FF" w:rsidRDefault="008509FF"/>
    <w:p w14:paraId="0EB0B3D3" w14:textId="77777777" w:rsidR="008509FF" w:rsidRDefault="008509FF"/>
    <w:p w14:paraId="16696D9D" w14:textId="77777777" w:rsidR="008509FF" w:rsidRDefault="008509FF"/>
    <w:p w14:paraId="1B640066" w14:textId="77777777" w:rsidR="008509FF" w:rsidRDefault="008509FF"/>
    <w:p w14:paraId="741D5DB6" w14:textId="77777777" w:rsidR="008509FF" w:rsidRDefault="008509FF"/>
    <w:p w14:paraId="2AA83EA6" w14:textId="77777777" w:rsidR="008509FF" w:rsidRDefault="008509FF"/>
    <w:p w14:paraId="28A566F0" w14:textId="77777777" w:rsidR="00DF7B9A" w:rsidRPr="00DF7B9A" w:rsidRDefault="00DF7B9A" w:rsidP="00DF7B9A">
      <w:pPr>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p>
    <w:p w14:paraId="6C6AD4AF"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report details the work undertaken during my internship as a </w:t>
      </w: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Developer Intern</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w:t>
      </w: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Brotherhood Media</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June 13, 2025, to July 11, 2025</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internship provided a valuable opportunity to apply theoretical knowledge in a practical industry setting, contributing to real-world web development projects and gaining insights into professional workflows.</w:t>
      </w:r>
    </w:p>
    <w:p w14:paraId="596E3310" w14:textId="77777777" w:rsidR="00DF7B9A" w:rsidRPr="00DF7B9A" w:rsidRDefault="00000000"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74B94D95">
          <v:rect id="_x0000_i1025" style="width:0;height:1.5pt" o:hralign="center" o:hrstd="t" o:hr="t" fillcolor="#a0a0a0" stroked="f"/>
        </w:pict>
      </w:r>
    </w:p>
    <w:p w14:paraId="73A9BF75" w14:textId="77777777" w:rsidR="00DF7B9A" w:rsidRPr="00DF7B9A" w:rsidRDefault="00DF7B9A" w:rsidP="00DF7B9A">
      <w:pPr>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Internship Objectives</w:t>
      </w:r>
    </w:p>
    <w:p w14:paraId="5222D2C1"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primary objectives of this internship were to:</w:t>
      </w:r>
    </w:p>
    <w:p w14:paraId="1CFC1BA5" w14:textId="77777777" w:rsidR="00DF7B9A" w:rsidRPr="00DF7B9A" w:rsidRDefault="00DF7B9A" w:rsidP="00DF7B9A">
      <w:pPr>
        <w:numPr>
          <w:ilvl w:val="0"/>
          <w:numId w:val="10"/>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Gain hands-on experience in modern web development technologies and frameworks.</w:t>
      </w:r>
    </w:p>
    <w:p w14:paraId="0EBD4124" w14:textId="77777777" w:rsidR="00DF7B9A" w:rsidRPr="00DF7B9A" w:rsidRDefault="00DF7B9A" w:rsidP="00DF7B9A">
      <w:pPr>
        <w:numPr>
          <w:ilvl w:val="0"/>
          <w:numId w:val="10"/>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Contribute to ongoing web projects, enhancing existing features or developing new functionalities.</w:t>
      </w:r>
    </w:p>
    <w:p w14:paraId="0D78BE66" w14:textId="77777777" w:rsidR="00DF7B9A" w:rsidRPr="00DF7B9A" w:rsidRDefault="00DF7B9A" w:rsidP="00DF7B9A">
      <w:pPr>
        <w:numPr>
          <w:ilvl w:val="0"/>
          <w:numId w:val="10"/>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 the software development lifecycle within a professional media organization.</w:t>
      </w:r>
    </w:p>
    <w:p w14:paraId="6C2D0AFF" w14:textId="77777777" w:rsidR="00DF7B9A" w:rsidRPr="00DF7B9A" w:rsidRDefault="00DF7B9A" w:rsidP="00DF7B9A">
      <w:pPr>
        <w:numPr>
          <w:ilvl w:val="0"/>
          <w:numId w:val="10"/>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 problem-solving skills and learn best practices in code development and collaboration.</w:t>
      </w:r>
    </w:p>
    <w:p w14:paraId="170BBE78" w14:textId="77777777" w:rsidR="00DF7B9A" w:rsidRPr="00DF7B9A" w:rsidRDefault="00DF7B9A" w:rsidP="00DF7B9A">
      <w:pPr>
        <w:numPr>
          <w:ilvl w:val="0"/>
          <w:numId w:val="10"/>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a deeper understanding of user experience (UX) and user interface (UI) principles in web design.</w:t>
      </w:r>
    </w:p>
    <w:p w14:paraId="3896AF60" w14:textId="77777777" w:rsidR="00DF7B9A" w:rsidRPr="00DF7B9A" w:rsidRDefault="00000000"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03E24E02">
          <v:rect id="_x0000_i1026" style="width:0;height:1.5pt" o:hralign="center" o:hrstd="t" o:hr="t" fillcolor="#a0a0a0" stroked="f"/>
        </w:pict>
      </w:r>
    </w:p>
    <w:p w14:paraId="07D2CF0B" w14:textId="77777777" w:rsidR="00DF7B9A" w:rsidRPr="00DF7B9A" w:rsidRDefault="00DF7B9A" w:rsidP="00DF7B9A">
      <w:pPr>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Projects Undertaken</w:t>
      </w:r>
    </w:p>
    <w:p w14:paraId="3D5D9251" w14:textId="77777777" w:rsidR="00DF7B9A" w:rsidRPr="00DF7B9A" w:rsidRDefault="00DF7B9A" w:rsidP="00DF7B9A">
      <w:pPr>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1: </w:t>
      </w:r>
      <w:proofErr w:type="spellStart"/>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WebTech</w:t>
      </w:r>
      <w:proofErr w:type="spellEnd"/>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Portal – Responsive Dashboard Development</w:t>
      </w:r>
    </w:p>
    <w:p w14:paraId="49C3058B"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Assisted in building a real-time front-end dashboard to visualize key </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performance metrics and interactive cards using HTML, CSS, JavaScript, and Chart.js.</w:t>
      </w:r>
    </w:p>
    <w:p w14:paraId="59B87059"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Role &amp; Responsibilities</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BAF1C8" w14:textId="77777777" w:rsidR="00DF7B9A" w:rsidRPr="00DF7B9A" w:rsidRDefault="00DF7B9A" w:rsidP="00DF7B9A">
      <w:pPr>
        <w:numPr>
          <w:ilvl w:val="0"/>
          <w:numId w:val="11"/>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Designed and implemented responsive UI layouts using Flexbox and Grid.</w:t>
      </w:r>
    </w:p>
    <w:p w14:paraId="05DA4B45" w14:textId="77777777" w:rsidR="00DF7B9A" w:rsidRPr="00DF7B9A" w:rsidRDefault="00DF7B9A" w:rsidP="00DF7B9A">
      <w:pPr>
        <w:numPr>
          <w:ilvl w:val="0"/>
          <w:numId w:val="11"/>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Integrated real-time data elements using JavaScript and Chart.js.</w:t>
      </w:r>
    </w:p>
    <w:p w14:paraId="22863FBB" w14:textId="77777777" w:rsidR="00DF7B9A" w:rsidRPr="00DF7B9A" w:rsidRDefault="00DF7B9A" w:rsidP="00DF7B9A">
      <w:pPr>
        <w:numPr>
          <w:ilvl w:val="0"/>
          <w:numId w:val="11"/>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Optimized visuals for cross-device compatibility and accessibility.</w:t>
      </w:r>
    </w:p>
    <w:p w14:paraId="13479C1D" w14:textId="77777777" w:rsidR="00DF7B9A" w:rsidRPr="00DF7B9A" w:rsidRDefault="00DF7B9A" w:rsidP="00DF7B9A">
      <w:pPr>
        <w:numPr>
          <w:ilvl w:val="0"/>
          <w:numId w:val="11"/>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Used Figma </w:t>
      </w:r>
      <w:proofErr w:type="spellStart"/>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mockups</w:t>
      </w:r>
      <w:proofErr w:type="spellEnd"/>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design references for front-end implementation.</w:t>
      </w:r>
    </w:p>
    <w:p w14:paraId="3D3CBA56"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Technologies Used</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HTML, CSS, JavaScript, Chart.js, Figma, Git.</w:t>
      </w:r>
    </w:p>
    <w:p w14:paraId="5DC538C0"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Achievements/Learnings</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1F10D6" w14:textId="77777777" w:rsidR="00DF7B9A" w:rsidRPr="00DF7B9A" w:rsidRDefault="00DF7B9A" w:rsidP="00DF7B9A">
      <w:pPr>
        <w:numPr>
          <w:ilvl w:val="0"/>
          <w:numId w:val="12"/>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Learned to implement dynamic charts using Chart.js.</w:t>
      </w:r>
    </w:p>
    <w:p w14:paraId="2CD5E1F2" w14:textId="77777777" w:rsidR="00DF7B9A" w:rsidRPr="00DF7B9A" w:rsidRDefault="00DF7B9A" w:rsidP="00DF7B9A">
      <w:pPr>
        <w:numPr>
          <w:ilvl w:val="0"/>
          <w:numId w:val="12"/>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Improved CSS layout and component styling skills.</w:t>
      </w:r>
    </w:p>
    <w:p w14:paraId="2449D2AA" w14:textId="77777777" w:rsidR="00DF7B9A" w:rsidRPr="00DF7B9A" w:rsidRDefault="00DF7B9A" w:rsidP="00DF7B9A">
      <w:pPr>
        <w:numPr>
          <w:ilvl w:val="0"/>
          <w:numId w:val="12"/>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Understood the importance of visual hierarchy and </w:t>
      </w:r>
      <w:proofErr w:type="spellStart"/>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contrast in UI/UX.</w:t>
      </w:r>
    </w:p>
    <w:p w14:paraId="3F237DC1" w14:textId="77777777" w:rsidR="00DF7B9A" w:rsidRPr="00DF7B9A" w:rsidRDefault="00000000"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1BD76664">
          <v:rect id="_x0000_i1027" style="width:0;height:1.5pt" o:hralign="center" o:hrstd="t" o:hr="t" fillcolor="#a0a0a0" stroked="f"/>
        </w:pict>
      </w:r>
    </w:p>
    <w:p w14:paraId="4F9C1F37" w14:textId="77777777" w:rsidR="00DF7B9A" w:rsidRPr="00DF7B9A" w:rsidRDefault="00DF7B9A" w:rsidP="00DF7B9A">
      <w:pPr>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2: Responsive Design Implementation</w:t>
      </w:r>
    </w:p>
    <w:p w14:paraId="33667379"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Optimized several landing pages to ensure consistent display and interaction on desktop, tablet, and mobile screens.</w:t>
      </w:r>
    </w:p>
    <w:p w14:paraId="7C68B169"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Role &amp; Responsibilities</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6AFBC9" w14:textId="77777777" w:rsidR="00DF7B9A" w:rsidRPr="00DF7B9A" w:rsidRDefault="00DF7B9A" w:rsidP="00DF7B9A">
      <w:pPr>
        <w:numPr>
          <w:ilvl w:val="0"/>
          <w:numId w:val="13"/>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Applied media queries for responsive breakpoints.</w:t>
      </w:r>
    </w:p>
    <w:p w14:paraId="3E4A2490" w14:textId="77777777" w:rsidR="00DF7B9A" w:rsidRPr="00DF7B9A" w:rsidRDefault="00DF7B9A" w:rsidP="00DF7B9A">
      <w:pPr>
        <w:numPr>
          <w:ilvl w:val="0"/>
          <w:numId w:val="13"/>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Refactored inline and fixed-width styles to mobile-first fluid layouts.</w:t>
      </w:r>
    </w:p>
    <w:p w14:paraId="3D697A49" w14:textId="77777777" w:rsidR="00DF7B9A" w:rsidRPr="00DF7B9A" w:rsidRDefault="00DF7B9A" w:rsidP="00DF7B9A">
      <w:pPr>
        <w:numPr>
          <w:ilvl w:val="0"/>
          <w:numId w:val="13"/>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Conducted cross-browser testing and validation using browser dev tools.</w:t>
      </w:r>
    </w:p>
    <w:p w14:paraId="1285116C"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Technologies Used</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HTML, CSS, Media Queries, Tailwind CSS.</w:t>
      </w:r>
    </w:p>
    <w:p w14:paraId="15FA19FA"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Achievements/Learnings</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C35913" w14:textId="77777777" w:rsidR="00DF7B9A" w:rsidRPr="00DF7B9A" w:rsidRDefault="00DF7B9A" w:rsidP="00DF7B9A">
      <w:pPr>
        <w:numPr>
          <w:ilvl w:val="0"/>
          <w:numId w:val="14"/>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Enhanced understanding of mobile-first responsive design.</w:t>
      </w:r>
    </w:p>
    <w:p w14:paraId="7F3CEBCA" w14:textId="77777777" w:rsidR="00DF7B9A" w:rsidRPr="00DF7B9A" w:rsidRDefault="00DF7B9A" w:rsidP="00DF7B9A">
      <w:pPr>
        <w:numPr>
          <w:ilvl w:val="0"/>
          <w:numId w:val="14"/>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Improved accessibility by following layout best practices.</w:t>
      </w:r>
    </w:p>
    <w:p w14:paraId="5F2EA5EF" w14:textId="77777777" w:rsidR="00DF7B9A" w:rsidRPr="00DF7B9A" w:rsidRDefault="00000000"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317FBEA1">
          <v:rect id="_x0000_i1028" style="width:0;height:1.5pt" o:hralign="center" o:hrstd="t" o:hr="t" fillcolor="#a0a0a0" stroked="f"/>
        </w:pict>
      </w:r>
    </w:p>
    <w:p w14:paraId="1BA09DEA" w14:textId="77777777" w:rsidR="00DF7B9A" w:rsidRPr="00DF7B9A" w:rsidRDefault="00DF7B9A" w:rsidP="00DF7B9A">
      <w:pPr>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3: CMS Theme Customization (if applicable)</w:t>
      </w:r>
    </w:p>
    <w:p w14:paraId="7BD6D68C"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Customized a WordPress-based CMS to support dynamic content rendering and branding requirements.</w:t>
      </w:r>
    </w:p>
    <w:p w14:paraId="7BF1B011"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Role &amp; Responsibilities</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FC7C15" w14:textId="77777777" w:rsidR="00DF7B9A" w:rsidRPr="00DF7B9A" w:rsidRDefault="00DF7B9A" w:rsidP="00DF7B9A">
      <w:pPr>
        <w:numPr>
          <w:ilvl w:val="0"/>
          <w:numId w:val="15"/>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Customized template files and created custom post types.</w:t>
      </w:r>
    </w:p>
    <w:p w14:paraId="4E30E780" w14:textId="77777777" w:rsidR="00DF7B9A" w:rsidRPr="00DF7B9A" w:rsidRDefault="00DF7B9A" w:rsidP="00DF7B9A">
      <w:pPr>
        <w:numPr>
          <w:ilvl w:val="0"/>
          <w:numId w:val="15"/>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Integrated brand-specific elements and tested UI </w:t>
      </w:r>
      <w:proofErr w:type="spellStart"/>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behavior</w:t>
      </w:r>
      <w:proofErr w:type="spellEnd"/>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various plugins.</w:t>
      </w:r>
    </w:p>
    <w:p w14:paraId="452E0A58" w14:textId="77777777" w:rsidR="00DF7B9A" w:rsidRPr="00DF7B9A" w:rsidRDefault="00DF7B9A" w:rsidP="00DF7B9A">
      <w:pPr>
        <w:numPr>
          <w:ilvl w:val="0"/>
          <w:numId w:val="15"/>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Debugged layout inconsistencies and plugin conflicts.</w:t>
      </w:r>
    </w:p>
    <w:p w14:paraId="124FB195"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Technologies Used</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WordPress, PHP, HTML, CSS, MySQL.</w:t>
      </w:r>
    </w:p>
    <w:p w14:paraId="165C4BEA"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Achievements/Learnings</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D91EFB" w14:textId="77777777" w:rsidR="00DF7B9A" w:rsidRPr="00DF7B9A" w:rsidRDefault="00DF7B9A" w:rsidP="00DF7B9A">
      <w:pPr>
        <w:numPr>
          <w:ilvl w:val="0"/>
          <w:numId w:val="16"/>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Gained experience in CMS architecture.</w:t>
      </w:r>
    </w:p>
    <w:p w14:paraId="3D866E42" w14:textId="77777777" w:rsidR="00DF7B9A" w:rsidRPr="00DF7B9A" w:rsidRDefault="00DF7B9A" w:rsidP="00DF7B9A">
      <w:pPr>
        <w:numPr>
          <w:ilvl w:val="0"/>
          <w:numId w:val="16"/>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Enhanced understanding of PHP templating and WordPress hierarchy.</w:t>
      </w:r>
    </w:p>
    <w:p w14:paraId="6940A32E" w14:textId="77777777" w:rsidR="00DF7B9A" w:rsidRPr="00DF7B9A" w:rsidRDefault="00000000"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0CC0F817">
          <v:rect id="_x0000_i1029" style="width:0;height:1.5pt" o:hralign="center" o:hrstd="t" o:hr="t" fillcolor="#a0a0a0" stroked="f"/>
        </w:pict>
      </w:r>
    </w:p>
    <w:p w14:paraId="6FC1074E" w14:textId="77777777" w:rsidR="00DF7B9A" w:rsidRPr="00DF7B9A" w:rsidRDefault="00DF7B9A" w:rsidP="00DF7B9A">
      <w:pPr>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Skills Acquired/Enhanced</w:t>
      </w:r>
    </w:p>
    <w:p w14:paraId="5B42353E" w14:textId="77777777" w:rsidR="00DF7B9A" w:rsidRPr="00DF7B9A" w:rsidRDefault="00DF7B9A" w:rsidP="00DF7B9A">
      <w:pPr>
        <w:numPr>
          <w:ilvl w:val="0"/>
          <w:numId w:val="17"/>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Front-end Development</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HTML5, CSS3, Tailwind CSS, JavaScript (ES6+), Chart.js.</w:t>
      </w:r>
    </w:p>
    <w:p w14:paraId="160179BF" w14:textId="77777777" w:rsidR="00DF7B9A" w:rsidRPr="00DF7B9A" w:rsidRDefault="00DF7B9A" w:rsidP="00DF7B9A">
      <w:pPr>
        <w:numPr>
          <w:ilvl w:val="0"/>
          <w:numId w:val="17"/>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Back-end Development</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applicable): Node.js, Express.</w:t>
      </w:r>
    </w:p>
    <w:p w14:paraId="51A84F48" w14:textId="77777777" w:rsidR="00DF7B9A" w:rsidRPr="00DF7B9A" w:rsidRDefault="00DF7B9A" w:rsidP="00DF7B9A">
      <w:pPr>
        <w:numPr>
          <w:ilvl w:val="0"/>
          <w:numId w:val="17"/>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 Control</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Git, GitHub.</w:t>
      </w:r>
    </w:p>
    <w:p w14:paraId="40F64E27" w14:textId="77777777" w:rsidR="00DF7B9A" w:rsidRPr="00DF7B9A" w:rsidRDefault="00DF7B9A" w:rsidP="00DF7B9A">
      <w:pPr>
        <w:numPr>
          <w:ilvl w:val="0"/>
          <w:numId w:val="17"/>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Debugging &amp; Testing</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Cross-browser testing, developer console usage.</w:t>
      </w:r>
    </w:p>
    <w:p w14:paraId="44211592" w14:textId="77777777" w:rsidR="00DF7B9A" w:rsidRPr="00DF7B9A" w:rsidRDefault="00DF7B9A" w:rsidP="00DF7B9A">
      <w:pPr>
        <w:numPr>
          <w:ilvl w:val="0"/>
          <w:numId w:val="17"/>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Collaboration</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Participated in code reviews, worked in shared repositories.</w:t>
      </w:r>
    </w:p>
    <w:p w14:paraId="44454EFE" w14:textId="77777777" w:rsidR="00DF7B9A" w:rsidRPr="00DF7B9A" w:rsidRDefault="00DF7B9A" w:rsidP="00DF7B9A">
      <w:pPr>
        <w:numPr>
          <w:ilvl w:val="0"/>
          <w:numId w:val="17"/>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UI/UX Design Principles</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Responsive design, accessibility, user-</w:t>
      </w:r>
      <w:proofErr w:type="spellStart"/>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centered</w:t>
      </w:r>
      <w:proofErr w:type="spellEnd"/>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layout.</w:t>
      </w:r>
    </w:p>
    <w:p w14:paraId="31F42EA8" w14:textId="77777777" w:rsidR="00DF7B9A" w:rsidRPr="00DF7B9A" w:rsidRDefault="00DF7B9A" w:rsidP="00DF7B9A">
      <w:pPr>
        <w:numPr>
          <w:ilvl w:val="0"/>
          <w:numId w:val="17"/>
        </w:num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Professional Communication</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Reporting progress, discussing tasks in team meetings.</w:t>
      </w:r>
    </w:p>
    <w:p w14:paraId="7FAEA856" w14:textId="77777777" w:rsidR="00DF7B9A" w:rsidRPr="00DF7B9A" w:rsidRDefault="00000000"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61FA3669">
          <v:rect id="_x0000_i1030" style="width:0;height:1.5pt" o:hralign="center" o:hrstd="t" o:hr="t" fillcolor="#a0a0a0" stroked="f"/>
        </w:pict>
      </w:r>
    </w:p>
    <w:p w14:paraId="6A7CEC1E" w14:textId="77777777" w:rsidR="00DF7B9A" w:rsidRPr="00DF7B9A" w:rsidRDefault="00DF7B9A" w:rsidP="00DF7B9A">
      <w:pPr>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557B24EC"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internship at </w:t>
      </w: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Brotherhood Media</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 an invaluable experience that provided me with practical exposure to the web development industry. I am grateful for the opportunity to work on meaningful projects, learn from experienced professionals, and contribute to the organization's goals. This experience has solidified my passion for web development and equipped me with essential skills and knowledge for my future career.</w:t>
      </w:r>
    </w:p>
    <w:p w14:paraId="70444C65" w14:textId="77777777" w:rsidR="00DF7B9A" w:rsidRPr="00DF7B9A" w:rsidRDefault="00000000"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pict w14:anchorId="570652DA">
          <v:rect id="_x0000_i1031" style="width:0;height:1.5pt" o:hralign="center" o:hrstd="t" o:hr="t" fillcolor="#a0a0a0" stroked="f"/>
        </w:pict>
      </w:r>
    </w:p>
    <w:p w14:paraId="0733B6A8" w14:textId="77777777" w:rsidR="00DF7B9A" w:rsidRPr="00DF7B9A" w:rsidRDefault="00DF7B9A" w:rsidP="00DF7B9A">
      <w:pPr>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Acknowledgements</w:t>
      </w:r>
    </w:p>
    <w:p w14:paraId="65F2F729" w14:textId="77777777" w:rsidR="00DF7B9A" w:rsidRPr="00DF7B9A" w:rsidRDefault="00DF7B9A" w:rsidP="00DF7B9A">
      <w:pPr>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would like to express my sincere gratitude to </w:t>
      </w: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Brotherhood Media</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providing this internship opportunity.</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Special thanks to my supervisor, </w:t>
      </w:r>
      <w:r w:rsidRPr="00DF7B9A">
        <w:rPr>
          <w:rFonts w:asciiTheme="majorHAnsi" w:eastAsiaTheme="majorEastAsia" w:hAnsiTheme="majorHAnsi" w:cstheme="majorBidi"/>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[Supervisor's Name]</w:t>
      </w:r>
      <w:r w:rsidRPr="00DF7B9A">
        <w:rPr>
          <w:rFonts w:asciiTheme="majorHAnsi" w:eastAsiaTheme="majorEastAsia" w:hAnsiTheme="majorHAnsi" w:cstheme="majorBidi"/>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their continuous support, mentorship, and guidance throughout the internship.</w:t>
      </w:r>
    </w:p>
    <w:p w14:paraId="27194947" w14:textId="0F2AB6F3" w:rsidR="005554C5" w:rsidRDefault="005554C5" w:rsidP="00DF7B9A"/>
    <w:sectPr w:rsidR="005554C5"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39394B" w14:textId="77777777" w:rsidR="00F621D1" w:rsidRDefault="00F621D1">
      <w:pPr>
        <w:spacing w:after="0" w:line="240" w:lineRule="auto"/>
      </w:pPr>
      <w:r>
        <w:separator/>
      </w:r>
    </w:p>
  </w:endnote>
  <w:endnote w:type="continuationSeparator" w:id="0">
    <w:p w14:paraId="06DF0BFA" w14:textId="77777777" w:rsidR="00F621D1" w:rsidRDefault="00F62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BACBF" w14:textId="77777777" w:rsidR="00F621D1" w:rsidRDefault="00F621D1">
      <w:pPr>
        <w:spacing w:after="0" w:line="240" w:lineRule="auto"/>
      </w:pPr>
      <w:r>
        <w:separator/>
      </w:r>
    </w:p>
  </w:footnote>
  <w:footnote w:type="continuationSeparator" w:id="0">
    <w:p w14:paraId="2F66D480" w14:textId="77777777" w:rsidR="00F621D1" w:rsidRDefault="00F621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CF256" w14:textId="77777777" w:rsidR="00792758" w:rsidRDefault="00000000">
    <w:pPr>
      <w:pStyle w:val="BodyText"/>
      <w:spacing w:line="14" w:lineRule="auto"/>
      <w:rPr>
        <w:sz w:val="20"/>
      </w:rPr>
    </w:pPr>
    <w:r>
      <w:rPr>
        <w:noProof/>
        <w:sz w:val="20"/>
      </w:rPr>
      <w:drawing>
        <wp:anchor distT="0" distB="0" distL="114300" distR="114300" simplePos="0" relativeHeight="251659264" behindDoc="0" locked="0" layoutInCell="1" allowOverlap="1" wp14:anchorId="152AE3C9" wp14:editId="29715051">
          <wp:simplePos x="0" y="0"/>
          <wp:positionH relativeFrom="column">
            <wp:posOffset>6015990</wp:posOffset>
          </wp:positionH>
          <wp:positionV relativeFrom="paragraph">
            <wp:posOffset>12065</wp:posOffset>
          </wp:positionV>
          <wp:extent cx="951230" cy="358140"/>
          <wp:effectExtent l="0" t="0" r="1270" b="3810"/>
          <wp:wrapTopAndBottom/>
          <wp:docPr id="454316167" name="Picture 454316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MANAV-RACHNA-logo-square.png"/>
                  <pic:cNvPicPr/>
                </pic:nvPicPr>
                <pic:blipFill>
                  <a:blip r:embed="rId1">
                    <a:extLst>
                      <a:ext uri="{28A0092B-C50C-407E-A947-70E740481C1C}">
                        <a14:useLocalDpi xmlns:a14="http://schemas.microsoft.com/office/drawing/2010/main" val="0"/>
                      </a:ext>
                    </a:extLst>
                  </a:blip>
                  <a:stretch>
                    <a:fillRect/>
                  </a:stretch>
                </pic:blipFill>
                <pic:spPr>
                  <a:xfrm>
                    <a:off x="0" y="0"/>
                    <a:ext cx="951230" cy="3581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8316A1"/>
    <w:multiLevelType w:val="multilevel"/>
    <w:tmpl w:val="9BA2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7332A0"/>
    <w:multiLevelType w:val="multilevel"/>
    <w:tmpl w:val="DC64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155C69"/>
    <w:multiLevelType w:val="multilevel"/>
    <w:tmpl w:val="D216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416224"/>
    <w:multiLevelType w:val="multilevel"/>
    <w:tmpl w:val="839E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C3321"/>
    <w:multiLevelType w:val="multilevel"/>
    <w:tmpl w:val="798E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AD64C4"/>
    <w:multiLevelType w:val="multilevel"/>
    <w:tmpl w:val="24A2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5E75FC"/>
    <w:multiLevelType w:val="multilevel"/>
    <w:tmpl w:val="4642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9C7195"/>
    <w:multiLevelType w:val="multilevel"/>
    <w:tmpl w:val="7698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5598537">
    <w:abstractNumId w:val="8"/>
  </w:num>
  <w:num w:numId="2" w16cid:durableId="191654955">
    <w:abstractNumId w:val="6"/>
  </w:num>
  <w:num w:numId="3" w16cid:durableId="11415353">
    <w:abstractNumId w:val="5"/>
  </w:num>
  <w:num w:numId="4" w16cid:durableId="804617168">
    <w:abstractNumId w:val="4"/>
  </w:num>
  <w:num w:numId="5" w16cid:durableId="1765496966">
    <w:abstractNumId w:val="7"/>
  </w:num>
  <w:num w:numId="6" w16cid:durableId="715005075">
    <w:abstractNumId w:val="3"/>
  </w:num>
  <w:num w:numId="7" w16cid:durableId="1886287319">
    <w:abstractNumId w:val="2"/>
  </w:num>
  <w:num w:numId="8" w16cid:durableId="309093144">
    <w:abstractNumId w:val="1"/>
  </w:num>
  <w:num w:numId="9" w16cid:durableId="1666279576">
    <w:abstractNumId w:val="0"/>
  </w:num>
  <w:num w:numId="10" w16cid:durableId="290013404">
    <w:abstractNumId w:val="12"/>
  </w:num>
  <w:num w:numId="11" w16cid:durableId="1555778405">
    <w:abstractNumId w:val="16"/>
  </w:num>
  <w:num w:numId="12" w16cid:durableId="2143649305">
    <w:abstractNumId w:val="13"/>
  </w:num>
  <w:num w:numId="13" w16cid:durableId="1775322700">
    <w:abstractNumId w:val="14"/>
  </w:num>
  <w:num w:numId="14" w16cid:durableId="438795298">
    <w:abstractNumId w:val="11"/>
  </w:num>
  <w:num w:numId="15" w16cid:durableId="1913344325">
    <w:abstractNumId w:val="15"/>
  </w:num>
  <w:num w:numId="16" w16cid:durableId="977418303">
    <w:abstractNumId w:val="10"/>
  </w:num>
  <w:num w:numId="17" w16cid:durableId="3821016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207C"/>
    <w:rsid w:val="005554C5"/>
    <w:rsid w:val="005C245C"/>
    <w:rsid w:val="006D0F60"/>
    <w:rsid w:val="00792758"/>
    <w:rsid w:val="008509FF"/>
    <w:rsid w:val="00A476AB"/>
    <w:rsid w:val="00AA1D8D"/>
    <w:rsid w:val="00B47730"/>
    <w:rsid w:val="00CB0664"/>
    <w:rsid w:val="00DF7B9A"/>
    <w:rsid w:val="00F10F46"/>
    <w:rsid w:val="00F621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A8AE7"/>
  <w14:defaultImageDpi w14:val="300"/>
  <w15:docId w15:val="{1B4CA854-006A-441C-A2DC-A60317D63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D207C"/>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Piyush Chauhan</cp:lastModifiedBy>
  <cp:revision>4</cp:revision>
  <dcterms:created xsi:type="dcterms:W3CDTF">2013-12-23T23:15:00Z</dcterms:created>
  <dcterms:modified xsi:type="dcterms:W3CDTF">2025-07-19T04:29:00Z</dcterms:modified>
  <cp:category/>
</cp:coreProperties>
</file>